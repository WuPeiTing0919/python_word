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這是一段測試文字，請幫我轉成 Word 文件。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